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Phone Number Information Python Script</w:t>
      </w:r>
    </w:p>
    <w:p>
      <w:r>
        <w:br/>
        <w:t>import phonenumbers</w:t>
        <w:br/>
        <w:t>from phonenumbers import geocoder, carrier, timezone, number_type, format_number, PhoneNumberFormat</w:t>
        <w:br/>
        <w:br/>
        <w:t># Example phone number with international dialing format</w:t>
        <w:br/>
        <w:t>phone_number = '+14155552671'  # Example: US number</w:t>
        <w:br/>
        <w:br/>
        <w:t># Parse the phone number</w:t>
        <w:br/>
        <w:t>parsed_number = phonenumbers.parse(phone_number)</w:t>
        <w:br/>
        <w:br/>
        <w:t># Get various details</w:t>
        <w:br/>
        <w:t>country = geocoder.description_for_number(parsed_number, "en")</w:t>
        <w:br/>
        <w:t>phone_carrier = carrier.name_for_number(parsed_number, "en")</w:t>
        <w:br/>
        <w:t>time_zones = timezone.time_zones_for_number(parsed_number)</w:t>
        <w:br/>
        <w:t>num_type = number_type(parsed_number)  # This returns an enum value</w:t>
        <w:br/>
        <w:t>formatted_number = format_number(parsed_number, PhoneNumberFormat.INTERNATIONAL)</w:t>
        <w:br/>
        <w:t>is_valid = phonenumbers.is_valid_number(parsed_number)</w:t>
        <w:br/>
        <w:t>is_possible = phonenumbers.is_possible_number(parsed_number)</w:t>
        <w:br/>
        <w:br/>
        <w:t># Output all information</w:t>
        <w:br/>
        <w:t>print("Country:", country)</w:t>
        <w:br/>
        <w:t>print("Carrier:", phone_carrier)</w:t>
        <w:br/>
        <w:t>print("Time Zones:", ', '.join(time_zones))</w:t>
        <w:br/>
        <w:t>print("Formatted Number:", formatted_number)</w:t>
        <w:br/>
        <w:t>print("Is Valid Number:", is_valid)</w:t>
        <w:br/>
        <w:t>print("Is Possible Number:", is_possible)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